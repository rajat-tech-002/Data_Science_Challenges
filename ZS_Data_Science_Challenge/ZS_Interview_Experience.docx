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  <w:rtl w:val="0"/>
        </w:rPr>
        <w:t>ZS Interview Round 1</w:t>
      </w:r>
    </w:p>
    <w:p>
      <w:pPr>
        <w:jc w:val="center"/>
        <w:rPr>
          <w:b/>
          <w:sz w:val="36"/>
          <w:szCs w:val="36"/>
          <w:u w:val="single"/>
        </w:rPr>
      </w:pPr>
    </w:p>
    <w:p>
      <w:pPr>
        <w:numPr>
          <w:ilvl w:val="0"/>
          <w:numId w:val="1"/>
        </w:numPr>
        <w:ind w:left="720" w:hanging="360"/>
        <w:rPr>
          <w:sz w:val="36"/>
          <w:szCs w:val="36"/>
        </w:rPr>
      </w:pPr>
      <w:r>
        <w:rPr>
          <w:sz w:val="36"/>
          <w:szCs w:val="36"/>
          <w:rtl w:val="0"/>
        </w:rPr>
        <w:t>Why dropped ID’s? Did you see their probability distribution?</w:t>
      </w:r>
    </w:p>
    <w:p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 xml:space="preserve">Why took lat/lang as categorical? </w:t>
      </w:r>
    </w:p>
    <w:p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>2 Classifiers</w:t>
      </w:r>
    </w:p>
    <w:p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>LSTM, DAE</w:t>
      </w:r>
    </w:p>
    <w:p>
      <w:pPr>
        <w:ind w:left="720" w:firstLine="0"/>
        <w:rPr>
          <w:sz w:val="36"/>
          <w:szCs w:val="36"/>
        </w:rPr>
      </w:pPr>
    </w:p>
    <w:p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  <w:rtl w:val="0"/>
        </w:rPr>
        <w:t>ZS Interview Round 2</w:t>
      </w:r>
    </w:p>
    <w:p>
      <w:pPr>
        <w:numPr>
          <w:ilvl w:val="0"/>
          <w:numId w:val="2"/>
        </w:numPr>
        <w:ind w:left="720" w:hanging="360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How Gradient descent works? </w:t>
      </w:r>
    </w:p>
    <w:p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>Convex/ Non- convex functions</w:t>
      </w:r>
    </w:p>
    <w:p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 xml:space="preserve">Why LSTM for customer future products? </w:t>
      </w:r>
    </w:p>
    <w:p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>PCA? SVD? Eigen Vectors</w:t>
      </w:r>
    </w:p>
    <w:p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 xml:space="preserve">Show flow chart of ruralhandmade.com. </w:t>
      </w:r>
    </w:p>
    <w:p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>Hypothesis testing, p-value, t-test</w:t>
      </w:r>
    </w:p>
    <w:p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>Gradient Descent vs Stochastic gradient descent</w:t>
      </w:r>
    </w:p>
    <w:p>
      <w:pPr>
        <w:ind w:left="0" w:firstLine="0"/>
        <w:rPr>
          <w:sz w:val="36"/>
          <w:szCs w:val="36"/>
        </w:rPr>
      </w:pPr>
    </w:p>
    <w:p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  <w:rtl w:val="0"/>
        </w:rPr>
        <w:t xml:space="preserve">Overall Experience </w:t>
      </w:r>
    </w:p>
    <w:p>
      <w:pPr>
        <w:rPr>
          <w:b/>
          <w:sz w:val="36"/>
          <w:szCs w:val="36"/>
          <w:u w:val="single"/>
        </w:rPr>
      </w:pPr>
    </w:p>
    <w:p>
      <w:pPr>
        <w:numPr>
          <w:ilvl w:val="0"/>
          <w:numId w:val="3"/>
        </w:numPr>
        <w:ind w:left="720" w:hanging="360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1st round went well. So at least cleared. </w:t>
      </w:r>
    </w:p>
    <w:p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 xml:space="preserve">2nd round went like answered 70% of the questions but there were so many expectations.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7FFA68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Office_11.2.0.9684_F1E327BC-269C-435d-A152-05C5408002CA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2020-10-04T11:22:50Z</dcterms:created>
  <dc:creator>expert</dc:creator>
  <cp:lastModifiedBy>Rajat Gupta</cp:lastModifiedBy>
  <dcterms:modified xsi:type="dcterms:W3CDTF">2020-10-04T11:23:41Z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